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Acta de Constitución del Proyecto</w:t>
      </w:r>
    </w:p>
    <w:p>
      <w:pPr>
        <w:pStyle w:val="Heading1"/>
      </w:pPr>
      <w:r>
        <w:t>Información del Proyecto</w:t>
      </w:r>
    </w:p>
    <w:p>
      <w:pPr>
        <w:pStyle w:val="Heading2"/>
      </w:pPr>
      <w:r>
        <w:t>Datos</w:t>
      </w:r>
    </w:p>
    <w:p>
      <w:r>
        <w:t>Empresa / Organización: DEVIANT SA</w:t>
      </w:r>
    </w:p>
    <w:p>
      <w:r>
        <w:t>Proyecto: AGRO TECH</w:t>
      </w:r>
    </w:p>
    <w:p>
      <w:r>
        <w:t>Fecha de preparación: 21/03/2025</w:t>
      </w:r>
    </w:p>
    <w:p>
      <w:r>
        <w:t>Cliente: AGRO TECH SPA</w:t>
      </w:r>
    </w:p>
    <w:p>
      <w:r>
        <w:t>Patrocinador principal: Juanito Perez (CEO de AgroTech SPA)</w:t>
      </w:r>
    </w:p>
    <w:p>
      <w:r>
        <w:t>Gerente de Proyecto: Aquiles Brinco (Gerente de TI)</w:t>
      </w:r>
    </w:p>
    <w:p>
      <w:pPr>
        <w:pStyle w:val="Heading2"/>
      </w:pPr>
      <w:r>
        <w:t>Patrocinador / Patrocinadores</w:t>
      </w:r>
    </w:p>
    <w:p>
      <w:r>
        <w:t>Juan Perez - CEO - Dirección General</w:t>
      </w:r>
    </w:p>
    <w:p>
      <w:r>
        <w:t>Armando Casas - CFO - Finanzas</w:t>
      </w:r>
    </w:p>
    <w:p>
      <w:r>
        <w:t>Elba Zurita - COO - Operaciones</w:t>
      </w:r>
    </w:p>
    <w:p>
      <w:pPr>
        <w:pStyle w:val="Heading1"/>
      </w:pPr>
      <w:r>
        <w:t>Propósito y Justificación del Proyecto</w:t>
      </w:r>
    </w:p>
    <w:p>
      <w:r>
        <w:t>El proyecto AGRO TECH tiene como objetivo desarrollar una plataforma desarrollada en estrategia de microservicios solucionando al problema que presenta la empresa, con fases como el análisis, diseño e implementación de una solución tecnológica que permita a AgroTech SPA sobrepasar cualquier limitación que presente su sistema actual y darle soporte a un continuo crecimiento.</w:t>
      </w:r>
    </w:p>
    <w:p>
      <w:pPr>
        <w:pStyle w:val="Heading1"/>
      </w:pPr>
      <w:r>
        <w:t>Descripción del Proyecto y Entregables</w:t>
      </w:r>
    </w:p>
    <w:p>
      <w:r>
        <w:t>El proyecto consiste en el diseño, desarrollo e implementación de un sistema integral que incluye:</w:t>
      </w:r>
    </w:p>
    <w:p>
      <w:r>
        <w:t>- Aplicación web para la gestión y venta de sus productos.</w:t>
      </w:r>
    </w:p>
    <w:p>
      <w:r>
        <w:t>- Implementación de módulos para gestión de inventario, pedidos, mantenimiento y soporte técnico.</w:t>
      </w:r>
    </w:p>
    <w:p>
      <w:r>
        <w:t>- Capacitación a los empleados.</w:t>
      </w:r>
    </w:p>
    <w:p>
      <w:r>
        <w:t>- Integración con proveedores y clientes.</w:t>
      </w:r>
    </w:p>
    <w:p>
      <w:pPr>
        <w:pStyle w:val="Heading1"/>
      </w:pPr>
      <w:r>
        <w:t>Requerimientos del producto</w:t>
      </w:r>
    </w:p>
    <w:p>
      <w:r>
        <w:t>- Plataforma accesible en web y móvil.</w:t>
      </w:r>
    </w:p>
    <w:p>
      <w:r>
        <w:t>- Módulo de gestión de usuarios, inventario, pedidos y soporte.</w:t>
      </w:r>
    </w:p>
    <w:p>
      <w:r>
        <w:t>- Reportes automatizados.</w:t>
      </w:r>
    </w:p>
    <w:p>
      <w:pPr>
        <w:pStyle w:val="Heading1"/>
      </w:pPr>
      <w:r>
        <w:t>Requerimientos del proyecto</w:t>
      </w:r>
    </w:p>
    <w:p>
      <w:r>
        <w:t>- Desarrollo en 6 meses.</w:t>
      </w:r>
    </w:p>
    <w:p>
      <w:r>
        <w:t>- Presupuesto estimado: $120.000 USD.</w:t>
      </w:r>
    </w:p>
    <w:p>
      <w:r>
        <w:t>- Capacitación del personal antes de la implementación.</w:t>
      </w:r>
    </w:p>
    <w:p>
      <w:pPr>
        <w:pStyle w:val="Heading1"/>
      </w:pPr>
      <w:r>
        <w:t>Objetivos</w:t>
      </w:r>
    </w:p>
    <w:p>
      <w:r>
        <w:t>Objetivo: Digitalizar la gestión de inventario y pedidos.</w:t>
      </w:r>
    </w:p>
    <w:p>
      <w:r>
        <w:t>Indicador de éxito: Reducción de errores en un 80%.</w:t>
      </w:r>
    </w:p>
    <w:p>
      <w:r>
        <w:t>Objetivo: Mejorar la experiencia del cliente.</w:t>
      </w:r>
    </w:p>
    <w:p>
      <w:r>
        <w:t>Indicador de éxito: Implementación de portal de autoservicio.</w:t>
      </w:r>
    </w:p>
    <w:p>
      <w:r>
        <w:t>Objetivo: Automatizar mantenimiento de equipos.</w:t>
      </w:r>
    </w:p>
    <w:p>
      <w:r>
        <w:t>Indicador de éxito: Reducción de tiempo de inactividad en un 50%.</w:t>
      </w:r>
    </w:p>
    <w:p>
      <w:pPr>
        <w:pStyle w:val="Heading1"/>
      </w:pPr>
      <w:r>
        <w:t>Cronograma de Hitos Principales</w:t>
      </w:r>
    </w:p>
    <w:p>
      <w:r>
        <w:t>Análisis de requerimientos: 31/03/2025</w:t>
      </w:r>
    </w:p>
    <w:p>
      <w:r>
        <w:t>Desarrollo del sistema: 20/05/2025</w:t>
      </w:r>
    </w:p>
    <w:p>
      <w:r>
        <w:t>Pruebas y ajustes: 31/05/2025</w:t>
      </w:r>
    </w:p>
    <w:p>
      <w:r>
        <w:t>Implementación y capacitación: 10/06/2025</w:t>
      </w:r>
    </w:p>
    <w:p>
      <w:pPr>
        <w:pStyle w:val="Heading1"/>
      </w:pPr>
      <w:r>
        <w:t>Presupuesto estimado</w:t>
      </w:r>
    </w:p>
    <w:p>
      <w:r>
        <w:t>Desarrollo del sistema: $80.000 USD</w:t>
      </w:r>
    </w:p>
    <w:p>
      <w:r>
        <w:t>Infraestructura y hosting: $20.000 USD</w:t>
      </w:r>
    </w:p>
    <w:p>
      <w:r>
        <w:t>Capacitación y soporte: $10.000 USD</w:t>
      </w:r>
    </w:p>
    <w:p>
      <w:r>
        <w:t>Contingencias: $10.000 USD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